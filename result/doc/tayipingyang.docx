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6064" w14:textId="77777777" w:rsidR="00282460" w:rsidRDefault="00282460">
      <w:bookmarkStart w:id="0" w:name="_Hlk166701261"/>
      <w:bookmarkStart w:id="1" w:name="_Hlk166701278"/>
    </w:p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1717"/>
        <w:gridCol w:w="1048"/>
        <w:gridCol w:w="992"/>
        <w:gridCol w:w="2794"/>
      </w:tblGrid>
      <w:tr w:rsidR="00282460" w14:paraId="64F31598" w14:textId="77777777" w:rsidTr="00875974">
        <w:tc>
          <w:tcPr>
            <w:tcW w:w="8856" w:type="dxa"/>
            <w:gridSpan w:val="5"/>
            <w:tcBorders>
              <w:top w:val="single" w:sz="12" w:space="0" w:color="auto"/>
              <w:bottom w:val="nil"/>
            </w:tcBorders>
            <w:vAlign w:val="center"/>
          </w:tcPr>
          <w:p w14:paraId="1201AA6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bookmarkStart w:id="2" w:name="_Hlk166701315"/>
            <w:r w:rsidRPr="00875974">
              <w:rPr>
                <w:rFonts w:ascii="黑体" w:eastAsia="黑体" w:hAnsi="黑体"/>
                <w:sz w:val="20"/>
                <w:szCs w:val="20"/>
              </w:rPr>
              <w:t>b_booth</w:t>
            </w:r>
          </w:p>
        </w:tc>
      </w:tr>
      <w:tr w:rsidR="00282460" w14:paraId="2A2B329B" w14:textId="77777777" w:rsidTr="00875974">
        <w:tc>
          <w:tcPr>
            <w:tcW w:w="8856" w:type="dxa"/>
            <w:gridSpan w:val="5"/>
            <w:tcBorders>
              <w:top w:val="nil"/>
              <w:bottom w:val="nil"/>
            </w:tcBorders>
            <w:vAlign w:val="center"/>
          </w:tcPr>
          <w:p w14:paraId="5C9062C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N/A</w:t>
            </w:r>
          </w:p>
        </w:tc>
      </w:tr>
      <w:tr w:rsidR="00282460" w14:paraId="066A6909" w14:textId="77777777" w:rsidTr="00875974">
        <w:tc>
          <w:tcPr>
            <w:tcW w:w="2305" w:type="dxa"/>
            <w:tcBorders>
              <w:top w:val="nil"/>
              <w:bottom w:val="single" w:sz="12" w:space="0" w:color="auto"/>
            </w:tcBorders>
            <w:vAlign w:val="center"/>
          </w:tcPr>
          <w:p w14:paraId="56413FD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17" w:type="dxa"/>
            <w:tcBorders>
              <w:top w:val="nil"/>
              <w:bottom w:val="single" w:sz="12" w:space="0" w:color="auto"/>
            </w:tcBorders>
            <w:vAlign w:val="center"/>
          </w:tcPr>
          <w:p w14:paraId="203C268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048" w:type="dxa"/>
            <w:tcBorders>
              <w:top w:val="nil"/>
              <w:bottom w:val="single" w:sz="12" w:space="0" w:color="auto"/>
            </w:tcBorders>
            <w:vAlign w:val="center"/>
          </w:tcPr>
          <w:p w14:paraId="3E9DEA3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vAlign w:val="center"/>
          </w:tcPr>
          <w:p w14:paraId="4B2E570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2794" w:type="dxa"/>
            <w:tcBorders>
              <w:top w:val="nil"/>
              <w:bottom w:val="single" w:sz="12" w:space="0" w:color="auto"/>
            </w:tcBorders>
            <w:vAlign w:val="center"/>
          </w:tcPr>
          <w:p w14:paraId="4BCCAF3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14:paraId="49842312" w14:textId="77777777" w:rsidTr="00875974">
        <w:tc>
          <w:tcPr>
            <w:tcW w:w="2305" w:type="dxa"/>
            <w:tcBorders>
              <w:top w:val="single" w:sz="12" w:space="0" w:color="auto"/>
            </w:tcBorders>
            <w:vAlign w:val="center"/>
          </w:tcPr>
          <w:p w14:paraId="3B4C3D8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TITLE</w:t>
            </w:r>
          </w:p>
        </w:tc>
        <w:tc>
          <w:tcPr>
            <w:tcW w:w="1717" w:type="dxa"/>
            <w:tcBorders>
              <w:top w:val="single" w:sz="12" w:space="0" w:color="auto"/>
            </w:tcBorders>
            <w:vAlign w:val="center"/>
          </w:tcPr>
          <w:p w14:paraId="76E089C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tcBorders>
              <w:top w:val="single" w:sz="12" w:space="0" w:color="auto"/>
            </w:tcBorders>
            <w:vAlign w:val="center"/>
          </w:tcPr>
          <w:p w14:paraId="1F118FA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7FC19C5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tcBorders>
              <w:top w:val="single" w:sz="12" w:space="0" w:color="auto"/>
            </w:tcBorders>
            <w:vAlign w:val="center"/>
          </w:tcPr>
          <w:p w14:paraId="4196994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标题</w:t>
            </w:r>
          </w:p>
        </w:tc>
      </w:tr>
      <w:tr w:rsidR="00282460" w14:paraId="44F2FBE0" w14:textId="77777777" w:rsidTr="00875974">
        <w:tc>
          <w:tcPr>
            <w:tcW w:w="2305" w:type="dxa"/>
            <w:vAlign w:val="center"/>
          </w:tcPr>
          <w:p w14:paraId="6D424C4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COVER</w:t>
            </w:r>
          </w:p>
        </w:tc>
        <w:tc>
          <w:tcPr>
            <w:tcW w:w="1717" w:type="dxa"/>
            <w:vAlign w:val="center"/>
          </w:tcPr>
          <w:p w14:paraId="2375C28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vAlign w:val="center"/>
          </w:tcPr>
          <w:p w14:paraId="77B44A1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5A8B7C7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3433DEB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封面图片路径</w:t>
            </w:r>
          </w:p>
        </w:tc>
      </w:tr>
      <w:tr w:rsidR="00282460" w14:paraId="5F250C99" w14:textId="77777777" w:rsidTr="00875974">
        <w:tc>
          <w:tcPr>
            <w:tcW w:w="2305" w:type="dxa"/>
            <w:vAlign w:val="center"/>
          </w:tcPr>
          <w:p w14:paraId="38B5967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DESCRIPTION</w:t>
            </w:r>
          </w:p>
        </w:tc>
        <w:tc>
          <w:tcPr>
            <w:tcW w:w="1717" w:type="dxa"/>
            <w:vAlign w:val="center"/>
          </w:tcPr>
          <w:p w14:paraId="295A481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vAlign w:val="center"/>
          </w:tcPr>
          <w:p w14:paraId="078D8E8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5CA18C8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3C99462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描述</w:t>
            </w:r>
          </w:p>
        </w:tc>
      </w:tr>
      <w:tr w:rsidR="00282460" w14:paraId="53806070" w14:textId="77777777" w:rsidTr="00875974">
        <w:tc>
          <w:tcPr>
            <w:tcW w:w="2305" w:type="dxa"/>
            <w:vAlign w:val="center"/>
          </w:tcPr>
          <w:p w14:paraId="2B613FE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PRICE</w:t>
            </w:r>
          </w:p>
        </w:tc>
        <w:tc>
          <w:tcPr>
            <w:tcW w:w="1717" w:type="dxa"/>
            <w:vAlign w:val="center"/>
          </w:tcPr>
          <w:p w14:paraId="4CDD06C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vAlign w:val="center"/>
          </w:tcPr>
          <w:p w14:paraId="5659471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3A0A59C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3A225E1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价格</w:t>
            </w:r>
          </w:p>
        </w:tc>
      </w:tr>
      <w:tr w:rsidR="00282460" w14:paraId="69EAEA85" w14:textId="77777777" w:rsidTr="00875974">
        <w:tc>
          <w:tcPr>
            <w:tcW w:w="2305" w:type="dxa"/>
            <w:vAlign w:val="center"/>
          </w:tcPr>
          <w:p w14:paraId="7F00787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STATUS</w:t>
            </w:r>
          </w:p>
        </w:tc>
        <w:tc>
          <w:tcPr>
            <w:tcW w:w="1717" w:type="dxa"/>
            <w:vAlign w:val="center"/>
          </w:tcPr>
          <w:p w14:paraId="501B180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50)</w:t>
            </w:r>
          </w:p>
        </w:tc>
        <w:tc>
          <w:tcPr>
            <w:tcW w:w="1048" w:type="dxa"/>
            <w:vAlign w:val="center"/>
          </w:tcPr>
          <w:p w14:paraId="3A76468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667C451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48727478" w14:textId="521E2821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0-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待出租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1-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已出租</w:t>
            </w:r>
          </w:p>
        </w:tc>
      </w:tr>
      <w:tr w:rsidR="00282460" w14:paraId="5291D5C1" w14:textId="77777777" w:rsidTr="00875974">
        <w:tc>
          <w:tcPr>
            <w:tcW w:w="2305" w:type="dxa"/>
            <w:vAlign w:val="center"/>
          </w:tcPr>
          <w:p w14:paraId="7433E2B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CREATE_TIME</w:t>
            </w:r>
          </w:p>
        </w:tc>
        <w:tc>
          <w:tcPr>
            <w:tcW w:w="1717" w:type="dxa"/>
            <w:vAlign w:val="center"/>
          </w:tcPr>
          <w:p w14:paraId="058E07C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vAlign w:val="center"/>
          </w:tcPr>
          <w:p w14:paraId="34CD7A9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49E3F0A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4893362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创建时间</w:t>
            </w:r>
          </w:p>
        </w:tc>
      </w:tr>
      <w:tr w:rsidR="00282460" w14:paraId="29BF6327" w14:textId="77777777" w:rsidTr="00875974">
        <w:tc>
          <w:tcPr>
            <w:tcW w:w="2305" w:type="dxa"/>
            <w:vAlign w:val="center"/>
          </w:tcPr>
          <w:p w14:paraId="3FC2278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REPERTORY</w:t>
            </w:r>
          </w:p>
        </w:tc>
        <w:tc>
          <w:tcPr>
            <w:tcW w:w="1717" w:type="dxa"/>
            <w:vAlign w:val="center"/>
          </w:tcPr>
          <w:p w14:paraId="16742F4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vAlign w:val="center"/>
          </w:tcPr>
          <w:p w14:paraId="0246959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68E51FF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390902D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库存</w:t>
            </w:r>
          </w:p>
        </w:tc>
      </w:tr>
      <w:tr w:rsidR="00282460" w14:paraId="4B764A93" w14:textId="77777777" w:rsidTr="00875974">
        <w:tc>
          <w:tcPr>
            <w:tcW w:w="2305" w:type="dxa"/>
            <w:vAlign w:val="center"/>
          </w:tcPr>
          <w:p w14:paraId="2E4B8F9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SCORE</w:t>
            </w:r>
          </w:p>
        </w:tc>
        <w:tc>
          <w:tcPr>
            <w:tcW w:w="1717" w:type="dxa"/>
            <w:vAlign w:val="center"/>
          </w:tcPr>
          <w:p w14:paraId="23D10F3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vAlign w:val="center"/>
          </w:tcPr>
          <w:p w14:paraId="2642808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6048E3E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675BE53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评分</w:t>
            </w:r>
          </w:p>
        </w:tc>
      </w:tr>
      <w:tr w:rsidR="00282460" w14:paraId="6961D815" w14:textId="77777777" w:rsidTr="00875974">
        <w:tc>
          <w:tcPr>
            <w:tcW w:w="2305" w:type="dxa"/>
            <w:vAlign w:val="center"/>
          </w:tcPr>
          <w:p w14:paraId="1417B51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PV</w:t>
            </w:r>
          </w:p>
        </w:tc>
        <w:tc>
          <w:tcPr>
            <w:tcW w:w="1717" w:type="dxa"/>
            <w:vAlign w:val="center"/>
          </w:tcPr>
          <w:p w14:paraId="6C8AABA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vAlign w:val="center"/>
          </w:tcPr>
          <w:p w14:paraId="1EE7713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2FEF457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0949A59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浏览量</w:t>
            </w:r>
          </w:p>
        </w:tc>
      </w:tr>
      <w:tr w:rsidR="00282460" w14:paraId="70485020" w14:textId="77777777" w:rsidTr="00875974">
        <w:tc>
          <w:tcPr>
            <w:tcW w:w="2305" w:type="dxa"/>
            <w:vAlign w:val="center"/>
          </w:tcPr>
          <w:p w14:paraId="69AB9C1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RECOMMEND_COUNT</w:t>
            </w:r>
          </w:p>
        </w:tc>
        <w:tc>
          <w:tcPr>
            <w:tcW w:w="1717" w:type="dxa"/>
            <w:vAlign w:val="center"/>
          </w:tcPr>
          <w:p w14:paraId="7790A90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vAlign w:val="center"/>
          </w:tcPr>
          <w:p w14:paraId="03B136A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4089843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76A342D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推荐数</w:t>
            </w:r>
          </w:p>
        </w:tc>
      </w:tr>
      <w:tr w:rsidR="00282460" w14:paraId="0C14F9DD" w14:textId="77777777" w:rsidTr="00875974">
        <w:tc>
          <w:tcPr>
            <w:tcW w:w="2305" w:type="dxa"/>
            <w:vAlign w:val="center"/>
          </w:tcPr>
          <w:p w14:paraId="2136DEF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WISH_COUNT</w:t>
            </w:r>
          </w:p>
        </w:tc>
        <w:tc>
          <w:tcPr>
            <w:tcW w:w="1717" w:type="dxa"/>
            <w:vAlign w:val="center"/>
          </w:tcPr>
          <w:p w14:paraId="5114E05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vAlign w:val="center"/>
          </w:tcPr>
          <w:p w14:paraId="28EEE99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7084B92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2EBFB87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收藏数</w:t>
            </w:r>
          </w:p>
        </w:tc>
      </w:tr>
      <w:tr w:rsidR="00282460" w14:paraId="1C1AC5A2" w14:textId="77777777" w:rsidTr="00875974">
        <w:tc>
          <w:tcPr>
            <w:tcW w:w="2305" w:type="dxa"/>
            <w:vAlign w:val="center"/>
          </w:tcPr>
          <w:p w14:paraId="1BC2491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COLLECT_COUNT</w:t>
            </w:r>
          </w:p>
        </w:tc>
        <w:tc>
          <w:tcPr>
            <w:tcW w:w="1717" w:type="dxa"/>
            <w:vAlign w:val="center"/>
          </w:tcPr>
          <w:p w14:paraId="077A948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vAlign w:val="center"/>
          </w:tcPr>
          <w:p w14:paraId="049FE59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0537ABB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0</w:t>
            </w:r>
          </w:p>
        </w:tc>
        <w:tc>
          <w:tcPr>
            <w:tcW w:w="2794" w:type="dxa"/>
            <w:vAlign w:val="center"/>
          </w:tcPr>
          <w:p w14:paraId="43C29D5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收藏数</w:t>
            </w:r>
          </w:p>
        </w:tc>
      </w:tr>
      <w:tr w:rsidR="00282460" w14:paraId="6DD0CF50" w14:textId="77777777" w:rsidTr="00875974">
        <w:tc>
          <w:tcPr>
            <w:tcW w:w="2305" w:type="dxa"/>
            <w:vAlign w:val="center"/>
          </w:tcPr>
          <w:p w14:paraId="4A1CA61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CLASSIFICATION_ID</w:t>
            </w:r>
          </w:p>
        </w:tc>
        <w:tc>
          <w:tcPr>
            <w:tcW w:w="1717" w:type="dxa"/>
            <w:vAlign w:val="center"/>
          </w:tcPr>
          <w:p w14:paraId="481C190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BIGINT(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20)</w:t>
            </w:r>
          </w:p>
        </w:tc>
        <w:tc>
          <w:tcPr>
            <w:tcW w:w="1048" w:type="dxa"/>
            <w:vAlign w:val="center"/>
          </w:tcPr>
          <w:p w14:paraId="78F8A0C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753D6CA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507D311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分类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ID</w:t>
            </w:r>
          </w:p>
        </w:tc>
      </w:tr>
      <w:tr w:rsidR="00282460" w14:paraId="1C57BFEE" w14:textId="77777777" w:rsidTr="00875974">
        <w:tc>
          <w:tcPr>
            <w:tcW w:w="2305" w:type="dxa"/>
            <w:vAlign w:val="center"/>
          </w:tcPr>
          <w:p w14:paraId="7EAE245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LOCAL</w:t>
            </w:r>
          </w:p>
        </w:tc>
        <w:tc>
          <w:tcPr>
            <w:tcW w:w="1717" w:type="dxa"/>
            <w:vAlign w:val="center"/>
          </w:tcPr>
          <w:p w14:paraId="79B566E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 w:rsidRPr="00875974">
              <w:rPr>
                <w:rFonts w:ascii="黑体" w:eastAsia="黑体" w:hAnsi="黑体"/>
                <w:sz w:val="20"/>
                <w:szCs w:val="20"/>
              </w:rPr>
              <w:t>VARCHAR(</w:t>
            </w:r>
            <w:proofErr w:type="gramEnd"/>
            <w:r w:rsidRPr="00875974">
              <w:rPr>
                <w:rFonts w:ascii="黑体" w:eastAsia="黑体" w:hAnsi="黑体"/>
                <w:sz w:val="20"/>
                <w:szCs w:val="20"/>
              </w:rPr>
              <w:t>255)</w:t>
            </w:r>
          </w:p>
        </w:tc>
        <w:tc>
          <w:tcPr>
            <w:tcW w:w="1048" w:type="dxa"/>
            <w:vAlign w:val="center"/>
          </w:tcPr>
          <w:p w14:paraId="3F3AE1B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992" w:type="dxa"/>
            <w:vAlign w:val="center"/>
          </w:tcPr>
          <w:p w14:paraId="50F25CA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2794" w:type="dxa"/>
            <w:vAlign w:val="center"/>
          </w:tcPr>
          <w:p w14:paraId="7CD8984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位置</w:t>
            </w:r>
          </w:p>
        </w:tc>
      </w:tr>
    </w:tbl>
    <w:p w14:paraId="6D6ACDF9" w14:textId="77777777" w:rsidR="00282460" w:rsidRDefault="00282460">
      <w:bookmarkStart w:id="3" w:name="_Hlk166701387"/>
      <w:bookmarkEnd w:id="1"/>
      <w:bookmarkEnd w:id="2"/>
    </w:p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82460" w:rsidRPr="00875974" w14:paraId="2603324A" w14:textId="77777777" w:rsidTr="00875974">
        <w:tc>
          <w:tcPr>
            <w:tcW w:w="8640" w:type="dxa"/>
            <w:gridSpan w:val="5"/>
            <w:tcBorders>
              <w:top w:val="single" w:sz="12" w:space="0" w:color="auto"/>
              <w:bottom w:val="nil"/>
            </w:tcBorders>
            <w:vAlign w:val="center"/>
          </w:tcPr>
          <w:p w14:paraId="356CB25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b_classification</w:t>
            </w:r>
          </w:p>
        </w:tc>
      </w:tr>
      <w:tr w:rsidR="00282460" w:rsidRPr="00875974" w14:paraId="7F6EC4D6" w14:textId="77777777" w:rsidTr="00875974">
        <w:tc>
          <w:tcPr>
            <w:tcW w:w="8640" w:type="dxa"/>
            <w:gridSpan w:val="5"/>
            <w:tcBorders>
              <w:top w:val="nil"/>
              <w:bottom w:val="nil"/>
            </w:tcBorders>
            <w:vAlign w:val="center"/>
          </w:tcPr>
          <w:p w14:paraId="63AD039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N/A</w:t>
            </w:r>
          </w:p>
        </w:tc>
      </w:tr>
      <w:tr w:rsidR="00282460" w:rsidRPr="00875974" w14:paraId="55F6BC57" w14:textId="77777777" w:rsidTr="00875974"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57824CE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3CCD7A8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31E399B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038CCC3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4B82049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:rsidRPr="00875974" w14:paraId="7A2EE008" w14:textId="77777777" w:rsidTr="00875974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75A44B3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TITLE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3AE76A1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5ADE6CE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220453E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1B14708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标题</w:t>
            </w:r>
          </w:p>
        </w:tc>
      </w:tr>
      <w:tr w:rsidR="00282460" w:rsidRPr="00875974" w14:paraId="18EA9195" w14:textId="77777777" w:rsidTr="00875974">
        <w:tc>
          <w:tcPr>
            <w:tcW w:w="1728" w:type="dxa"/>
            <w:vAlign w:val="center"/>
          </w:tcPr>
          <w:p w14:paraId="73559B0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CREATE_TIME</w:t>
            </w:r>
          </w:p>
        </w:tc>
        <w:tc>
          <w:tcPr>
            <w:tcW w:w="1728" w:type="dxa"/>
            <w:vAlign w:val="center"/>
          </w:tcPr>
          <w:p w14:paraId="362A1D3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08AF723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4DBD7A6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790D93C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创建时间</w:t>
            </w:r>
          </w:p>
        </w:tc>
      </w:tr>
    </w:tbl>
    <w:p w14:paraId="79DFD0C6" w14:textId="77777777" w:rsidR="00282460" w:rsidRDefault="00282460"/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82460" w:rsidRPr="00875974" w14:paraId="6CE0509C" w14:textId="77777777" w:rsidTr="00875974">
        <w:tc>
          <w:tcPr>
            <w:tcW w:w="8640" w:type="dxa"/>
            <w:gridSpan w:val="5"/>
            <w:tcBorders>
              <w:top w:val="single" w:sz="12" w:space="0" w:color="auto"/>
              <w:bottom w:val="nil"/>
            </w:tcBorders>
            <w:vAlign w:val="center"/>
          </w:tcPr>
          <w:p w14:paraId="1A593F5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b_comment</w:t>
            </w:r>
          </w:p>
        </w:tc>
      </w:tr>
      <w:tr w:rsidR="00282460" w:rsidRPr="00875974" w14:paraId="234A44EB" w14:textId="77777777" w:rsidTr="00875974">
        <w:tc>
          <w:tcPr>
            <w:tcW w:w="8640" w:type="dxa"/>
            <w:gridSpan w:val="5"/>
            <w:tcBorders>
              <w:top w:val="nil"/>
              <w:bottom w:val="nil"/>
            </w:tcBorders>
            <w:vAlign w:val="center"/>
          </w:tcPr>
          <w:p w14:paraId="7481669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N/A</w:t>
            </w:r>
          </w:p>
        </w:tc>
      </w:tr>
      <w:tr w:rsidR="00282460" w:rsidRPr="00875974" w14:paraId="442868F0" w14:textId="77777777" w:rsidTr="00875974"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7342A18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5E3C37D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47375E7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322FE4E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726C69E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:rsidRPr="00875974" w14:paraId="2FBA5C2A" w14:textId="77777777" w:rsidTr="00875974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5D4E8FB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CONTENT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29ED034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04A293E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C11D79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0388BCA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评论内容</w:t>
            </w:r>
          </w:p>
        </w:tc>
      </w:tr>
      <w:tr w:rsidR="00282460" w:rsidRPr="00875974" w14:paraId="18426354" w14:textId="77777777" w:rsidTr="00875974">
        <w:tc>
          <w:tcPr>
            <w:tcW w:w="1728" w:type="dxa"/>
            <w:vAlign w:val="center"/>
          </w:tcPr>
          <w:p w14:paraId="1B6E76A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COMMENT_TIME</w:t>
            </w:r>
          </w:p>
        </w:tc>
        <w:tc>
          <w:tcPr>
            <w:tcW w:w="1728" w:type="dxa"/>
            <w:vAlign w:val="center"/>
          </w:tcPr>
          <w:p w14:paraId="77CA8B6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3052EB1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7812018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65D0D9D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评论时间</w:t>
            </w:r>
          </w:p>
        </w:tc>
      </w:tr>
      <w:tr w:rsidR="00282460" w:rsidRPr="00875974" w14:paraId="042F366E" w14:textId="77777777" w:rsidTr="00875974">
        <w:tc>
          <w:tcPr>
            <w:tcW w:w="1728" w:type="dxa"/>
            <w:vAlign w:val="center"/>
          </w:tcPr>
          <w:p w14:paraId="45E94CE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LIKE_COUNT</w:t>
            </w:r>
          </w:p>
        </w:tc>
        <w:tc>
          <w:tcPr>
            <w:tcW w:w="1728" w:type="dxa"/>
            <w:vAlign w:val="center"/>
          </w:tcPr>
          <w:p w14:paraId="22382D6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6031DEE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7441C0C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198E53B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点赞数</w:t>
            </w:r>
          </w:p>
        </w:tc>
      </w:tr>
      <w:tr w:rsidR="00282460" w:rsidRPr="00875974" w14:paraId="5E56F3D1" w14:textId="77777777" w:rsidTr="00875974">
        <w:tc>
          <w:tcPr>
            <w:tcW w:w="1728" w:type="dxa"/>
            <w:vAlign w:val="center"/>
          </w:tcPr>
          <w:p w14:paraId="2247D95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USER_ID</w:t>
            </w:r>
          </w:p>
        </w:tc>
        <w:tc>
          <w:tcPr>
            <w:tcW w:w="1728" w:type="dxa"/>
            <w:vAlign w:val="center"/>
          </w:tcPr>
          <w:p w14:paraId="396A1EC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372C4E6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39C98F0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0480DAC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用户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ID</w:t>
            </w:r>
          </w:p>
        </w:tc>
      </w:tr>
      <w:tr w:rsidR="00282460" w:rsidRPr="00875974" w14:paraId="70C115FB" w14:textId="77777777" w:rsidTr="00875974">
        <w:tc>
          <w:tcPr>
            <w:tcW w:w="1728" w:type="dxa"/>
            <w:vAlign w:val="center"/>
          </w:tcPr>
          <w:p w14:paraId="48D470B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THING_ID</w:t>
            </w:r>
          </w:p>
        </w:tc>
        <w:tc>
          <w:tcPr>
            <w:tcW w:w="1728" w:type="dxa"/>
            <w:vAlign w:val="center"/>
          </w:tcPr>
          <w:p w14:paraId="18F5FE5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302C31B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2A7C23F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777C25B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物品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ID</w:t>
            </w:r>
          </w:p>
        </w:tc>
      </w:tr>
      <w:tr w:rsidR="00282460" w:rsidRPr="00875974" w14:paraId="6B7B5C42" w14:textId="77777777" w:rsidTr="00875974">
        <w:tc>
          <w:tcPr>
            <w:tcW w:w="1728" w:type="dxa"/>
            <w:vAlign w:val="center"/>
          </w:tcPr>
          <w:p w14:paraId="3A75394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CREATE_TIME</w:t>
            </w:r>
          </w:p>
        </w:tc>
        <w:tc>
          <w:tcPr>
            <w:tcW w:w="1728" w:type="dxa"/>
            <w:vAlign w:val="center"/>
          </w:tcPr>
          <w:p w14:paraId="3E23B68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7B1D5EE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30CEE7A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0C992DB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创建时间</w:t>
            </w:r>
          </w:p>
        </w:tc>
      </w:tr>
    </w:tbl>
    <w:p w14:paraId="768F3234" w14:textId="77777777" w:rsidR="00282460" w:rsidRDefault="00282460">
      <w:bookmarkStart w:id="4" w:name="_Hlk166701402"/>
    </w:p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82460" w:rsidRPr="00875974" w14:paraId="24DBE2AC" w14:textId="77777777" w:rsidTr="00875974">
        <w:tc>
          <w:tcPr>
            <w:tcW w:w="8640" w:type="dxa"/>
            <w:gridSpan w:val="5"/>
            <w:tcBorders>
              <w:top w:val="single" w:sz="12" w:space="0" w:color="auto"/>
              <w:bottom w:val="nil"/>
            </w:tcBorders>
            <w:vAlign w:val="center"/>
          </w:tcPr>
          <w:bookmarkEnd w:id="3"/>
          <w:p w14:paraId="6E85FA2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b_error_log</w:t>
            </w:r>
          </w:p>
        </w:tc>
      </w:tr>
      <w:tr w:rsidR="00282460" w:rsidRPr="00875974" w14:paraId="179C5C9F" w14:textId="77777777" w:rsidTr="00875974">
        <w:tc>
          <w:tcPr>
            <w:tcW w:w="8640" w:type="dxa"/>
            <w:gridSpan w:val="5"/>
            <w:tcBorders>
              <w:top w:val="nil"/>
              <w:bottom w:val="nil"/>
            </w:tcBorders>
            <w:vAlign w:val="center"/>
          </w:tcPr>
          <w:p w14:paraId="2293B53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N/A</w:t>
            </w:r>
          </w:p>
        </w:tc>
      </w:tr>
      <w:tr w:rsidR="00282460" w:rsidRPr="00875974" w14:paraId="4E569CBD" w14:textId="77777777" w:rsidTr="00875974"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6499FE7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02C4697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440D9C5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5934A23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533FB6D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:rsidRPr="00875974" w14:paraId="2530F13F" w14:textId="77777777" w:rsidTr="00875974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BC7ECC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IP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FD4751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49E21D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01843D0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924D5F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IP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地址</w:t>
            </w:r>
          </w:p>
        </w:tc>
      </w:tr>
      <w:tr w:rsidR="00282460" w:rsidRPr="00875974" w14:paraId="43CA21CA" w14:textId="77777777" w:rsidTr="00875974">
        <w:tc>
          <w:tcPr>
            <w:tcW w:w="1728" w:type="dxa"/>
            <w:vAlign w:val="center"/>
          </w:tcPr>
          <w:p w14:paraId="61A3C9A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URL</w:t>
            </w:r>
          </w:p>
        </w:tc>
        <w:tc>
          <w:tcPr>
            <w:tcW w:w="1728" w:type="dxa"/>
            <w:vAlign w:val="center"/>
          </w:tcPr>
          <w:p w14:paraId="637B648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0FCD7C7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592CDC1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29051A2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URL</w:t>
            </w:r>
          </w:p>
        </w:tc>
      </w:tr>
      <w:tr w:rsidR="00282460" w:rsidRPr="00875974" w14:paraId="5E93E17A" w14:textId="77777777" w:rsidTr="00875974">
        <w:tc>
          <w:tcPr>
            <w:tcW w:w="1728" w:type="dxa"/>
            <w:vAlign w:val="center"/>
          </w:tcPr>
          <w:p w14:paraId="3C7F1C5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METHOD</w:t>
            </w:r>
          </w:p>
        </w:tc>
        <w:tc>
          <w:tcPr>
            <w:tcW w:w="1728" w:type="dxa"/>
            <w:vAlign w:val="center"/>
          </w:tcPr>
          <w:p w14:paraId="7370481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358B9E6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4848F13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3159D6D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请求方法</w:t>
            </w:r>
          </w:p>
        </w:tc>
      </w:tr>
      <w:tr w:rsidR="00282460" w:rsidRPr="00875974" w14:paraId="62E89B05" w14:textId="77777777" w:rsidTr="00875974">
        <w:tc>
          <w:tcPr>
            <w:tcW w:w="1728" w:type="dxa"/>
            <w:vAlign w:val="center"/>
          </w:tcPr>
          <w:p w14:paraId="6A3DEA5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CONTENT</w:t>
            </w:r>
          </w:p>
        </w:tc>
        <w:tc>
          <w:tcPr>
            <w:tcW w:w="1728" w:type="dxa"/>
            <w:vAlign w:val="center"/>
          </w:tcPr>
          <w:p w14:paraId="6453464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69BCAAC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05F04D9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6EDE582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日志内容</w:t>
            </w:r>
          </w:p>
        </w:tc>
      </w:tr>
      <w:tr w:rsidR="00282460" w:rsidRPr="00875974" w14:paraId="582DD058" w14:textId="77777777" w:rsidTr="00875974">
        <w:tc>
          <w:tcPr>
            <w:tcW w:w="1728" w:type="dxa"/>
            <w:vAlign w:val="center"/>
          </w:tcPr>
          <w:p w14:paraId="108FFA5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LOG_TIME</w:t>
            </w:r>
          </w:p>
        </w:tc>
        <w:tc>
          <w:tcPr>
            <w:tcW w:w="1728" w:type="dxa"/>
            <w:vAlign w:val="center"/>
          </w:tcPr>
          <w:p w14:paraId="7E83A82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1BD7DEF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4391F6C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51B642C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日志时间</w:t>
            </w:r>
          </w:p>
        </w:tc>
      </w:tr>
    </w:tbl>
    <w:p w14:paraId="709EB54E" w14:textId="77777777" w:rsidR="00282460" w:rsidRDefault="00282460"/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82460" w:rsidRPr="00875974" w14:paraId="3D4BF15A" w14:textId="77777777" w:rsidTr="00875974">
        <w:tc>
          <w:tcPr>
            <w:tcW w:w="8640" w:type="dxa"/>
            <w:gridSpan w:val="5"/>
            <w:tcBorders>
              <w:top w:val="single" w:sz="12" w:space="0" w:color="auto"/>
              <w:bottom w:val="nil"/>
            </w:tcBorders>
            <w:vAlign w:val="center"/>
          </w:tcPr>
          <w:p w14:paraId="139E5C6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lastRenderedPageBreak/>
              <w:t>b_notice</w:t>
            </w:r>
          </w:p>
        </w:tc>
      </w:tr>
      <w:tr w:rsidR="00282460" w:rsidRPr="00875974" w14:paraId="59ED5401" w14:textId="77777777" w:rsidTr="00875974">
        <w:tc>
          <w:tcPr>
            <w:tcW w:w="8640" w:type="dxa"/>
            <w:gridSpan w:val="5"/>
            <w:tcBorders>
              <w:top w:val="nil"/>
              <w:bottom w:val="nil"/>
            </w:tcBorders>
            <w:vAlign w:val="center"/>
          </w:tcPr>
          <w:p w14:paraId="2576CEE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N/A</w:t>
            </w:r>
          </w:p>
        </w:tc>
      </w:tr>
      <w:tr w:rsidR="00282460" w:rsidRPr="00875974" w14:paraId="18A6A611" w14:textId="77777777" w:rsidTr="00875974"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00BC988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5E338D8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7AC8D61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05C9630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19E8F25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:rsidRPr="00875974" w14:paraId="40C720CE" w14:textId="77777777" w:rsidTr="00875974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C3D8A3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TITLE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FEBD74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5AF090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6FA0E9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220F51F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标题</w:t>
            </w:r>
          </w:p>
        </w:tc>
      </w:tr>
      <w:tr w:rsidR="00282460" w:rsidRPr="00875974" w14:paraId="2DB40AB2" w14:textId="77777777" w:rsidTr="00875974">
        <w:tc>
          <w:tcPr>
            <w:tcW w:w="1728" w:type="dxa"/>
            <w:vAlign w:val="center"/>
          </w:tcPr>
          <w:p w14:paraId="324256A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CONTENT</w:t>
            </w:r>
          </w:p>
        </w:tc>
        <w:tc>
          <w:tcPr>
            <w:tcW w:w="1728" w:type="dxa"/>
            <w:vAlign w:val="center"/>
          </w:tcPr>
          <w:p w14:paraId="36031A0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3009BAA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004AA98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4B5597F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内容</w:t>
            </w:r>
          </w:p>
        </w:tc>
      </w:tr>
      <w:tr w:rsidR="00282460" w:rsidRPr="00875974" w14:paraId="2505D608" w14:textId="77777777" w:rsidTr="00875974">
        <w:tc>
          <w:tcPr>
            <w:tcW w:w="1728" w:type="dxa"/>
            <w:vAlign w:val="center"/>
          </w:tcPr>
          <w:p w14:paraId="6F0B0B5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CREATE_TIME</w:t>
            </w:r>
          </w:p>
        </w:tc>
        <w:tc>
          <w:tcPr>
            <w:tcW w:w="1728" w:type="dxa"/>
            <w:vAlign w:val="center"/>
          </w:tcPr>
          <w:p w14:paraId="15BF80D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6EBEAFC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2469CF1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0A3B6E5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创建时间</w:t>
            </w:r>
          </w:p>
        </w:tc>
      </w:tr>
    </w:tbl>
    <w:p w14:paraId="6BF0A820" w14:textId="77777777" w:rsidR="00282460" w:rsidRDefault="00282460"/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82460" w:rsidRPr="00875974" w14:paraId="5800A65A" w14:textId="77777777" w:rsidTr="00875974">
        <w:tc>
          <w:tcPr>
            <w:tcW w:w="8640" w:type="dxa"/>
            <w:gridSpan w:val="5"/>
            <w:tcBorders>
              <w:top w:val="single" w:sz="12" w:space="0" w:color="auto"/>
              <w:bottom w:val="nil"/>
            </w:tcBorders>
            <w:vAlign w:val="center"/>
          </w:tcPr>
          <w:p w14:paraId="0A6ECED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b_op_log</w:t>
            </w:r>
          </w:p>
        </w:tc>
      </w:tr>
      <w:tr w:rsidR="00282460" w:rsidRPr="00875974" w14:paraId="4A980128" w14:textId="77777777" w:rsidTr="00875974">
        <w:tc>
          <w:tcPr>
            <w:tcW w:w="8640" w:type="dxa"/>
            <w:gridSpan w:val="5"/>
            <w:tcBorders>
              <w:top w:val="nil"/>
              <w:bottom w:val="nil"/>
            </w:tcBorders>
            <w:vAlign w:val="center"/>
          </w:tcPr>
          <w:p w14:paraId="2BFAABA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N/A</w:t>
            </w:r>
          </w:p>
        </w:tc>
      </w:tr>
      <w:tr w:rsidR="00282460" w:rsidRPr="00875974" w14:paraId="5E971F56" w14:textId="77777777" w:rsidTr="00875974"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44712D0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44DA3D8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0377AD9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214BB7F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70DCB84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:rsidRPr="00875974" w14:paraId="31D9E7C6" w14:textId="77777777" w:rsidTr="00875974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69A1D7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RE_IP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168C49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B4B438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169737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05809B7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请求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IP</w:t>
            </w:r>
          </w:p>
        </w:tc>
      </w:tr>
      <w:tr w:rsidR="00282460" w:rsidRPr="00875974" w14:paraId="419D99C1" w14:textId="77777777" w:rsidTr="00875974">
        <w:tc>
          <w:tcPr>
            <w:tcW w:w="1728" w:type="dxa"/>
            <w:vAlign w:val="center"/>
          </w:tcPr>
          <w:p w14:paraId="0F9D56D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RE_TIME</w:t>
            </w:r>
          </w:p>
        </w:tc>
        <w:tc>
          <w:tcPr>
            <w:tcW w:w="1728" w:type="dxa"/>
            <w:vAlign w:val="center"/>
          </w:tcPr>
          <w:p w14:paraId="221973F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45836A6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5D94F14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35F98CD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请求时间</w:t>
            </w:r>
          </w:p>
        </w:tc>
      </w:tr>
      <w:tr w:rsidR="00282460" w:rsidRPr="00875974" w14:paraId="7D12070C" w14:textId="77777777" w:rsidTr="00875974">
        <w:tc>
          <w:tcPr>
            <w:tcW w:w="1728" w:type="dxa"/>
            <w:vAlign w:val="center"/>
          </w:tcPr>
          <w:p w14:paraId="5620660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RE_UA</w:t>
            </w:r>
          </w:p>
        </w:tc>
        <w:tc>
          <w:tcPr>
            <w:tcW w:w="1728" w:type="dxa"/>
            <w:vAlign w:val="center"/>
          </w:tcPr>
          <w:p w14:paraId="33F7812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3923524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1B18006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02D33E8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请求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USER-AGENT</w:t>
            </w:r>
          </w:p>
        </w:tc>
      </w:tr>
      <w:tr w:rsidR="00282460" w:rsidRPr="00875974" w14:paraId="6BDB1DDA" w14:textId="77777777" w:rsidTr="00875974">
        <w:tc>
          <w:tcPr>
            <w:tcW w:w="1728" w:type="dxa"/>
            <w:vAlign w:val="center"/>
          </w:tcPr>
          <w:p w14:paraId="37A540F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RE_URL</w:t>
            </w:r>
          </w:p>
        </w:tc>
        <w:tc>
          <w:tcPr>
            <w:tcW w:w="1728" w:type="dxa"/>
            <w:vAlign w:val="center"/>
          </w:tcPr>
          <w:p w14:paraId="59B8FF0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291D2A4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5EEAD09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7151D81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请求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URL</w:t>
            </w:r>
          </w:p>
        </w:tc>
      </w:tr>
      <w:tr w:rsidR="00282460" w:rsidRPr="00875974" w14:paraId="00C09483" w14:textId="77777777" w:rsidTr="00875974">
        <w:tc>
          <w:tcPr>
            <w:tcW w:w="1728" w:type="dxa"/>
            <w:vAlign w:val="center"/>
          </w:tcPr>
          <w:p w14:paraId="5015230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RE_METHOD</w:t>
            </w:r>
          </w:p>
        </w:tc>
        <w:tc>
          <w:tcPr>
            <w:tcW w:w="1728" w:type="dxa"/>
            <w:vAlign w:val="center"/>
          </w:tcPr>
          <w:p w14:paraId="55ED1CC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0476E83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60B6AC7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5B02429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请求方法</w:t>
            </w:r>
          </w:p>
        </w:tc>
      </w:tr>
      <w:tr w:rsidR="00282460" w:rsidRPr="00875974" w14:paraId="50FA18AF" w14:textId="77777777" w:rsidTr="00875974">
        <w:tc>
          <w:tcPr>
            <w:tcW w:w="1728" w:type="dxa"/>
            <w:vAlign w:val="center"/>
          </w:tcPr>
          <w:p w14:paraId="770E254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RE_CONTENT</w:t>
            </w:r>
          </w:p>
        </w:tc>
        <w:tc>
          <w:tcPr>
            <w:tcW w:w="1728" w:type="dxa"/>
            <w:vAlign w:val="center"/>
          </w:tcPr>
          <w:p w14:paraId="74B8FDC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77EC400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3D609E0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3E9ABAB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请求内容</w:t>
            </w:r>
          </w:p>
        </w:tc>
      </w:tr>
      <w:tr w:rsidR="00282460" w:rsidRPr="00875974" w14:paraId="4D368CEE" w14:textId="77777777" w:rsidTr="00875974">
        <w:tc>
          <w:tcPr>
            <w:tcW w:w="1728" w:type="dxa"/>
            <w:vAlign w:val="center"/>
          </w:tcPr>
          <w:p w14:paraId="2591C45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ACCESS_TIME</w:t>
            </w:r>
          </w:p>
        </w:tc>
        <w:tc>
          <w:tcPr>
            <w:tcW w:w="1728" w:type="dxa"/>
            <w:vAlign w:val="center"/>
          </w:tcPr>
          <w:p w14:paraId="64273F5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50B5A36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6349919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1863F18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访问时间</w:t>
            </w:r>
          </w:p>
        </w:tc>
      </w:tr>
    </w:tbl>
    <w:p w14:paraId="40C97714" w14:textId="77777777" w:rsidR="00282460" w:rsidRDefault="00282460"/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728"/>
        <w:gridCol w:w="1728"/>
        <w:gridCol w:w="1728"/>
        <w:gridCol w:w="1728"/>
      </w:tblGrid>
      <w:tr w:rsidR="00282460" w:rsidRPr="00875974" w14:paraId="2E1AC118" w14:textId="77777777" w:rsidTr="00875974">
        <w:tc>
          <w:tcPr>
            <w:tcW w:w="8640" w:type="dxa"/>
            <w:gridSpan w:val="5"/>
            <w:tcBorders>
              <w:top w:val="single" w:sz="12" w:space="0" w:color="auto"/>
              <w:bottom w:val="nil"/>
            </w:tcBorders>
            <w:vAlign w:val="center"/>
          </w:tcPr>
          <w:p w14:paraId="0BEA145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b_order</w:t>
            </w:r>
          </w:p>
        </w:tc>
      </w:tr>
      <w:tr w:rsidR="00282460" w:rsidRPr="00875974" w14:paraId="519AA8BC" w14:textId="77777777" w:rsidTr="00875974">
        <w:tc>
          <w:tcPr>
            <w:tcW w:w="8640" w:type="dxa"/>
            <w:gridSpan w:val="5"/>
            <w:tcBorders>
              <w:top w:val="nil"/>
              <w:bottom w:val="nil"/>
            </w:tcBorders>
            <w:vAlign w:val="center"/>
          </w:tcPr>
          <w:p w14:paraId="536E82B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N/A</w:t>
            </w:r>
          </w:p>
        </w:tc>
      </w:tr>
      <w:tr w:rsidR="00282460" w:rsidRPr="00875974" w14:paraId="5B597328" w14:textId="77777777" w:rsidTr="00875974"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35481BD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2A612EB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6D4A2F5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52072F6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78B1E2D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:rsidRPr="00875974" w14:paraId="0FA45B49" w14:textId="77777777" w:rsidTr="00875974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11A39FF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STATUS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D3CD02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310A209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C91121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146F5F3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订单状态</w:t>
            </w:r>
          </w:p>
        </w:tc>
      </w:tr>
      <w:tr w:rsidR="00282460" w:rsidRPr="00875974" w14:paraId="030E43C7" w14:textId="77777777" w:rsidTr="00875974">
        <w:tc>
          <w:tcPr>
            <w:tcW w:w="1728" w:type="dxa"/>
            <w:vAlign w:val="center"/>
          </w:tcPr>
          <w:p w14:paraId="2F4EA9A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ORDER_TIME</w:t>
            </w:r>
          </w:p>
        </w:tc>
        <w:tc>
          <w:tcPr>
            <w:tcW w:w="1728" w:type="dxa"/>
            <w:vAlign w:val="center"/>
          </w:tcPr>
          <w:p w14:paraId="77CE627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43A4A5C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1E77C93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746FE0C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下单时间</w:t>
            </w:r>
          </w:p>
        </w:tc>
      </w:tr>
      <w:tr w:rsidR="00282460" w:rsidRPr="00875974" w14:paraId="35FC2BB4" w14:textId="77777777" w:rsidTr="00875974">
        <w:tc>
          <w:tcPr>
            <w:tcW w:w="1728" w:type="dxa"/>
            <w:vAlign w:val="center"/>
          </w:tcPr>
          <w:p w14:paraId="554ADFE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PAY_TIME</w:t>
            </w:r>
          </w:p>
        </w:tc>
        <w:tc>
          <w:tcPr>
            <w:tcW w:w="1728" w:type="dxa"/>
            <w:vAlign w:val="center"/>
          </w:tcPr>
          <w:p w14:paraId="347CFDC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3A21CAF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3D74144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293A207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支付时间</w:t>
            </w:r>
          </w:p>
        </w:tc>
      </w:tr>
      <w:tr w:rsidR="00282460" w:rsidRPr="00875974" w14:paraId="6FCFF7F8" w14:textId="77777777" w:rsidTr="00875974">
        <w:tc>
          <w:tcPr>
            <w:tcW w:w="1728" w:type="dxa"/>
            <w:vAlign w:val="center"/>
          </w:tcPr>
          <w:p w14:paraId="2625744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THING_ID</w:t>
            </w:r>
          </w:p>
        </w:tc>
        <w:tc>
          <w:tcPr>
            <w:tcW w:w="1728" w:type="dxa"/>
            <w:vAlign w:val="center"/>
          </w:tcPr>
          <w:p w14:paraId="05E9AF9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7102F73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19D4043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75B304E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物品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ID</w:t>
            </w:r>
          </w:p>
        </w:tc>
      </w:tr>
      <w:tr w:rsidR="00282460" w:rsidRPr="00875974" w14:paraId="101C648D" w14:textId="77777777" w:rsidTr="00875974">
        <w:tc>
          <w:tcPr>
            <w:tcW w:w="1728" w:type="dxa"/>
            <w:vAlign w:val="center"/>
          </w:tcPr>
          <w:p w14:paraId="1868CE3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USER_ID</w:t>
            </w:r>
          </w:p>
        </w:tc>
        <w:tc>
          <w:tcPr>
            <w:tcW w:w="1728" w:type="dxa"/>
            <w:vAlign w:val="center"/>
          </w:tcPr>
          <w:p w14:paraId="07BC0E3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54792B1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4777018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3B82484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用户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ID</w:t>
            </w:r>
          </w:p>
        </w:tc>
      </w:tr>
      <w:tr w:rsidR="00282460" w:rsidRPr="00875974" w14:paraId="64CC5E9F" w14:textId="77777777" w:rsidTr="00875974">
        <w:tc>
          <w:tcPr>
            <w:tcW w:w="1728" w:type="dxa"/>
            <w:vAlign w:val="center"/>
          </w:tcPr>
          <w:p w14:paraId="2C4A400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COUNT</w:t>
            </w:r>
          </w:p>
        </w:tc>
        <w:tc>
          <w:tcPr>
            <w:tcW w:w="1728" w:type="dxa"/>
            <w:vAlign w:val="center"/>
          </w:tcPr>
          <w:p w14:paraId="3786247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30324C6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14AA4E2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6485319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数量</w:t>
            </w:r>
          </w:p>
        </w:tc>
      </w:tr>
      <w:tr w:rsidR="00282460" w:rsidRPr="00875974" w14:paraId="344E57E5" w14:textId="77777777" w:rsidTr="00875974">
        <w:tc>
          <w:tcPr>
            <w:tcW w:w="1728" w:type="dxa"/>
            <w:vAlign w:val="center"/>
          </w:tcPr>
          <w:p w14:paraId="0F56E1C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ORDER_NUMBER</w:t>
            </w:r>
          </w:p>
        </w:tc>
        <w:tc>
          <w:tcPr>
            <w:tcW w:w="1728" w:type="dxa"/>
            <w:vAlign w:val="center"/>
          </w:tcPr>
          <w:p w14:paraId="131FD42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471B902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0774E3E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2A59062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订单编号</w:t>
            </w:r>
          </w:p>
        </w:tc>
      </w:tr>
      <w:tr w:rsidR="00282460" w:rsidRPr="00875974" w14:paraId="482A7F92" w14:textId="77777777" w:rsidTr="00875974">
        <w:tc>
          <w:tcPr>
            <w:tcW w:w="1728" w:type="dxa"/>
            <w:vAlign w:val="center"/>
          </w:tcPr>
          <w:p w14:paraId="3C8EAF7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RECEIVER_ADDRESS</w:t>
            </w:r>
          </w:p>
        </w:tc>
        <w:tc>
          <w:tcPr>
            <w:tcW w:w="1728" w:type="dxa"/>
            <w:vAlign w:val="center"/>
          </w:tcPr>
          <w:p w14:paraId="48EEB98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094F701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478B0CB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3C73F92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收货地址</w:t>
            </w:r>
          </w:p>
        </w:tc>
      </w:tr>
      <w:tr w:rsidR="00282460" w:rsidRPr="00875974" w14:paraId="7A0881CA" w14:textId="77777777" w:rsidTr="00875974">
        <w:tc>
          <w:tcPr>
            <w:tcW w:w="1728" w:type="dxa"/>
            <w:vAlign w:val="center"/>
          </w:tcPr>
          <w:p w14:paraId="216CF08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RECEIVER_NAME</w:t>
            </w:r>
          </w:p>
        </w:tc>
        <w:tc>
          <w:tcPr>
            <w:tcW w:w="1728" w:type="dxa"/>
            <w:vAlign w:val="center"/>
          </w:tcPr>
          <w:p w14:paraId="6B54923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2679DE5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2C525BA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6E92350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收货人姓名</w:t>
            </w:r>
          </w:p>
        </w:tc>
      </w:tr>
      <w:tr w:rsidR="00282460" w:rsidRPr="00875974" w14:paraId="5A85C5E4" w14:textId="77777777" w:rsidTr="00875974">
        <w:tc>
          <w:tcPr>
            <w:tcW w:w="1728" w:type="dxa"/>
            <w:vAlign w:val="center"/>
          </w:tcPr>
          <w:p w14:paraId="33680A2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RECEIVER_PHONE</w:t>
            </w:r>
          </w:p>
        </w:tc>
        <w:tc>
          <w:tcPr>
            <w:tcW w:w="1728" w:type="dxa"/>
            <w:vAlign w:val="center"/>
          </w:tcPr>
          <w:p w14:paraId="395A906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62627A2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76F5605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3E7CF31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收货人电话</w:t>
            </w:r>
          </w:p>
        </w:tc>
      </w:tr>
      <w:tr w:rsidR="00282460" w:rsidRPr="00875974" w14:paraId="51716111" w14:textId="77777777" w:rsidTr="00875974">
        <w:tc>
          <w:tcPr>
            <w:tcW w:w="1728" w:type="dxa"/>
            <w:vAlign w:val="center"/>
          </w:tcPr>
          <w:p w14:paraId="5905993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REMARK</w:t>
            </w:r>
          </w:p>
        </w:tc>
        <w:tc>
          <w:tcPr>
            <w:tcW w:w="1728" w:type="dxa"/>
            <w:vAlign w:val="center"/>
          </w:tcPr>
          <w:p w14:paraId="46D2ACB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1B38C00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6B2A797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5782D6A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备注</w:t>
            </w:r>
          </w:p>
        </w:tc>
      </w:tr>
    </w:tbl>
    <w:p w14:paraId="05A59CF3" w14:textId="77777777" w:rsidR="00282460" w:rsidRDefault="00282460"/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82460" w:rsidRPr="00875974" w14:paraId="5DEFFDDF" w14:textId="77777777" w:rsidTr="00875974">
        <w:tc>
          <w:tcPr>
            <w:tcW w:w="8640" w:type="dxa"/>
            <w:gridSpan w:val="5"/>
            <w:tcBorders>
              <w:top w:val="single" w:sz="12" w:space="0" w:color="auto"/>
              <w:bottom w:val="nil"/>
            </w:tcBorders>
            <w:vAlign w:val="center"/>
          </w:tcPr>
          <w:p w14:paraId="3D82CC9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b_tag</w:t>
            </w:r>
          </w:p>
        </w:tc>
      </w:tr>
      <w:tr w:rsidR="00282460" w:rsidRPr="00875974" w14:paraId="0AC0DC14" w14:textId="77777777" w:rsidTr="00875974">
        <w:tc>
          <w:tcPr>
            <w:tcW w:w="8640" w:type="dxa"/>
            <w:gridSpan w:val="5"/>
            <w:tcBorders>
              <w:top w:val="nil"/>
              <w:bottom w:val="nil"/>
            </w:tcBorders>
            <w:vAlign w:val="center"/>
          </w:tcPr>
          <w:p w14:paraId="5AEB2A4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N/A</w:t>
            </w:r>
          </w:p>
        </w:tc>
      </w:tr>
      <w:tr w:rsidR="00282460" w:rsidRPr="00875974" w14:paraId="2670C9FB" w14:textId="77777777" w:rsidTr="00875974"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23C7A44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3CF6672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53DF11F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2FC0F45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18699B2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:rsidRPr="00875974" w14:paraId="6E590049" w14:textId="77777777" w:rsidTr="00875974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5001743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TITLE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2D4D14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196E56F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390AC2A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CD97B3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标题</w:t>
            </w:r>
          </w:p>
        </w:tc>
      </w:tr>
      <w:tr w:rsidR="00282460" w:rsidRPr="00875974" w14:paraId="11BC2668" w14:textId="77777777" w:rsidTr="00875974">
        <w:tc>
          <w:tcPr>
            <w:tcW w:w="1728" w:type="dxa"/>
            <w:vAlign w:val="center"/>
          </w:tcPr>
          <w:p w14:paraId="676CF4E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CREATE_TIME</w:t>
            </w:r>
          </w:p>
        </w:tc>
        <w:tc>
          <w:tcPr>
            <w:tcW w:w="1728" w:type="dxa"/>
            <w:vAlign w:val="center"/>
          </w:tcPr>
          <w:p w14:paraId="59FCB3B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4E872CE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32D16C7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273AB19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创建时间</w:t>
            </w:r>
          </w:p>
        </w:tc>
      </w:tr>
    </w:tbl>
    <w:p w14:paraId="7A1A25DD" w14:textId="77777777" w:rsidR="00282460" w:rsidRDefault="00282460"/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82460" w:rsidRPr="00875974" w14:paraId="1B5D3273" w14:textId="77777777" w:rsidTr="00875974">
        <w:tc>
          <w:tcPr>
            <w:tcW w:w="8640" w:type="dxa"/>
            <w:gridSpan w:val="5"/>
            <w:tcBorders>
              <w:top w:val="single" w:sz="12" w:space="0" w:color="auto"/>
              <w:bottom w:val="nil"/>
            </w:tcBorders>
            <w:vAlign w:val="center"/>
          </w:tcPr>
          <w:p w14:paraId="582B976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b_thing_tag</w:t>
            </w:r>
          </w:p>
        </w:tc>
      </w:tr>
      <w:tr w:rsidR="00282460" w:rsidRPr="00875974" w14:paraId="0307506E" w14:textId="77777777" w:rsidTr="00875974">
        <w:tc>
          <w:tcPr>
            <w:tcW w:w="8640" w:type="dxa"/>
            <w:gridSpan w:val="5"/>
            <w:tcBorders>
              <w:top w:val="nil"/>
              <w:bottom w:val="nil"/>
            </w:tcBorders>
            <w:vAlign w:val="center"/>
          </w:tcPr>
          <w:p w14:paraId="6165374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N/A</w:t>
            </w:r>
          </w:p>
        </w:tc>
      </w:tr>
      <w:tr w:rsidR="00282460" w:rsidRPr="00875974" w14:paraId="1B985B27" w14:textId="77777777" w:rsidTr="00875974"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4AA53C1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3FFE232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139885B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5D4F57F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47EE49F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:rsidRPr="00875974" w14:paraId="229EF937" w14:textId="77777777" w:rsidTr="00875974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3EEDB98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THING_ID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0F2C85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BIGINT(20)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3CFC346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32723C5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3828E6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物品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ID</w:t>
            </w:r>
          </w:p>
        </w:tc>
      </w:tr>
      <w:tr w:rsidR="00282460" w:rsidRPr="00875974" w14:paraId="19F7BAA8" w14:textId="77777777" w:rsidTr="00875974">
        <w:tc>
          <w:tcPr>
            <w:tcW w:w="1728" w:type="dxa"/>
            <w:vAlign w:val="center"/>
          </w:tcPr>
          <w:p w14:paraId="47CB71F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TAG_ID</w:t>
            </w:r>
          </w:p>
        </w:tc>
        <w:tc>
          <w:tcPr>
            <w:tcW w:w="1728" w:type="dxa"/>
            <w:vAlign w:val="center"/>
          </w:tcPr>
          <w:p w14:paraId="62E1144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BIGINT(20)</w:t>
            </w:r>
          </w:p>
        </w:tc>
        <w:tc>
          <w:tcPr>
            <w:tcW w:w="1728" w:type="dxa"/>
            <w:vAlign w:val="center"/>
          </w:tcPr>
          <w:p w14:paraId="6FD312E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0F88E31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117D963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标签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ID</w:t>
            </w:r>
          </w:p>
        </w:tc>
      </w:tr>
    </w:tbl>
    <w:p w14:paraId="4FC0853D" w14:textId="77777777" w:rsidR="00282460" w:rsidRDefault="00282460"/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1723"/>
        <w:gridCol w:w="1701"/>
        <w:gridCol w:w="1916"/>
        <w:gridCol w:w="1699"/>
      </w:tblGrid>
      <w:tr w:rsidR="00282460" w:rsidRPr="00875974" w14:paraId="3239D79C" w14:textId="77777777" w:rsidTr="00875974">
        <w:tc>
          <w:tcPr>
            <w:tcW w:w="8640" w:type="dxa"/>
            <w:gridSpan w:val="5"/>
            <w:tcBorders>
              <w:top w:val="single" w:sz="12" w:space="0" w:color="auto"/>
              <w:bottom w:val="nil"/>
            </w:tcBorders>
            <w:vAlign w:val="center"/>
          </w:tcPr>
          <w:p w14:paraId="27C4569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b_trade_data</w:t>
            </w:r>
          </w:p>
        </w:tc>
      </w:tr>
      <w:tr w:rsidR="00282460" w:rsidRPr="00875974" w14:paraId="64D66B14" w14:textId="77777777" w:rsidTr="00875974">
        <w:tc>
          <w:tcPr>
            <w:tcW w:w="8640" w:type="dxa"/>
            <w:gridSpan w:val="5"/>
            <w:tcBorders>
              <w:top w:val="nil"/>
              <w:bottom w:val="nil"/>
            </w:tcBorders>
            <w:vAlign w:val="center"/>
          </w:tcPr>
          <w:p w14:paraId="70115AD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交易记录表</w:t>
            </w:r>
          </w:p>
        </w:tc>
      </w:tr>
      <w:tr w:rsidR="00282460" w:rsidRPr="00875974" w14:paraId="3AFED699" w14:textId="77777777" w:rsidTr="00875974"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10D6C60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1A785D6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16A4F8B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51E731D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2D6FF46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:rsidRPr="00875974" w14:paraId="306D5557" w14:textId="77777777" w:rsidTr="00875974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5D7B8F9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USER_ID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841405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INT(11)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2A4D4BC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7261D24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2DCD1A0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用户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ID</w:t>
            </w:r>
          </w:p>
        </w:tc>
      </w:tr>
      <w:tr w:rsidR="00282460" w:rsidRPr="00875974" w14:paraId="045A0D5C" w14:textId="77777777" w:rsidTr="00875974">
        <w:tc>
          <w:tcPr>
            <w:tcW w:w="1728" w:type="dxa"/>
            <w:vAlign w:val="center"/>
          </w:tcPr>
          <w:p w14:paraId="6D6FC4A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AMOUNT</w:t>
            </w:r>
          </w:p>
        </w:tc>
        <w:tc>
          <w:tcPr>
            <w:tcW w:w="1728" w:type="dxa"/>
            <w:vAlign w:val="center"/>
          </w:tcPr>
          <w:p w14:paraId="73D8BAB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DECIMAL(10,2)</w:t>
            </w:r>
          </w:p>
        </w:tc>
        <w:tc>
          <w:tcPr>
            <w:tcW w:w="1728" w:type="dxa"/>
            <w:vAlign w:val="center"/>
          </w:tcPr>
          <w:p w14:paraId="5C7F322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</w:t>
            </w:r>
          </w:p>
        </w:tc>
        <w:tc>
          <w:tcPr>
            <w:tcW w:w="1728" w:type="dxa"/>
            <w:vAlign w:val="center"/>
          </w:tcPr>
          <w:p w14:paraId="16B2F26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6A095DA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交易金额</w:t>
            </w:r>
          </w:p>
        </w:tc>
      </w:tr>
      <w:tr w:rsidR="00282460" w:rsidRPr="00875974" w14:paraId="7604F40D" w14:textId="77777777" w:rsidTr="00875974">
        <w:tc>
          <w:tcPr>
            <w:tcW w:w="1728" w:type="dxa"/>
            <w:vAlign w:val="center"/>
          </w:tcPr>
          <w:p w14:paraId="0DBF3F6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TRANSACTION_DATE</w:t>
            </w:r>
          </w:p>
        </w:tc>
        <w:tc>
          <w:tcPr>
            <w:tcW w:w="1728" w:type="dxa"/>
            <w:vAlign w:val="center"/>
          </w:tcPr>
          <w:p w14:paraId="7CF099C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DATE</w:t>
            </w:r>
          </w:p>
        </w:tc>
        <w:tc>
          <w:tcPr>
            <w:tcW w:w="1728" w:type="dxa"/>
            <w:vAlign w:val="center"/>
          </w:tcPr>
          <w:p w14:paraId="3549349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</w:t>
            </w:r>
          </w:p>
        </w:tc>
        <w:tc>
          <w:tcPr>
            <w:tcW w:w="1728" w:type="dxa"/>
            <w:vAlign w:val="center"/>
          </w:tcPr>
          <w:p w14:paraId="5472C2D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51A9B15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交易日期</w:t>
            </w:r>
          </w:p>
        </w:tc>
      </w:tr>
      <w:tr w:rsidR="00282460" w:rsidRPr="00875974" w14:paraId="6D08DF2E" w14:textId="77777777" w:rsidTr="00875974">
        <w:tc>
          <w:tcPr>
            <w:tcW w:w="1728" w:type="dxa"/>
            <w:vAlign w:val="center"/>
          </w:tcPr>
          <w:p w14:paraId="37137F5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CREATED_AT</w:t>
            </w:r>
          </w:p>
        </w:tc>
        <w:tc>
          <w:tcPr>
            <w:tcW w:w="1728" w:type="dxa"/>
            <w:vAlign w:val="center"/>
          </w:tcPr>
          <w:p w14:paraId="02085C8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TIMESTAMP</w:t>
            </w:r>
          </w:p>
        </w:tc>
        <w:tc>
          <w:tcPr>
            <w:tcW w:w="1728" w:type="dxa"/>
            <w:vAlign w:val="center"/>
          </w:tcPr>
          <w:p w14:paraId="15D1BA6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29E8A65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CURRENT_TIMESTAMP</w:t>
            </w:r>
          </w:p>
        </w:tc>
        <w:tc>
          <w:tcPr>
            <w:tcW w:w="1728" w:type="dxa"/>
            <w:vAlign w:val="center"/>
          </w:tcPr>
          <w:p w14:paraId="5D42F6F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创建时间</w:t>
            </w:r>
          </w:p>
        </w:tc>
      </w:tr>
    </w:tbl>
    <w:p w14:paraId="0866E12C" w14:textId="77777777" w:rsidR="00282460" w:rsidRDefault="00282460"/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82460" w:rsidRPr="00875974" w14:paraId="3CB00B50" w14:textId="77777777" w:rsidTr="00875974">
        <w:tc>
          <w:tcPr>
            <w:tcW w:w="8640" w:type="dxa"/>
            <w:gridSpan w:val="5"/>
            <w:tcBorders>
              <w:top w:val="single" w:sz="12" w:space="0" w:color="auto"/>
              <w:bottom w:val="nil"/>
            </w:tcBorders>
            <w:vAlign w:val="center"/>
          </w:tcPr>
          <w:p w14:paraId="6DD9196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b_user</w:t>
            </w:r>
          </w:p>
        </w:tc>
      </w:tr>
      <w:tr w:rsidR="00282460" w:rsidRPr="00875974" w14:paraId="74A763BA" w14:textId="77777777" w:rsidTr="00875974">
        <w:tc>
          <w:tcPr>
            <w:tcW w:w="8640" w:type="dxa"/>
            <w:gridSpan w:val="5"/>
            <w:tcBorders>
              <w:top w:val="nil"/>
              <w:bottom w:val="nil"/>
            </w:tcBorders>
            <w:vAlign w:val="center"/>
          </w:tcPr>
          <w:p w14:paraId="48AECAD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N/A</w:t>
            </w:r>
          </w:p>
        </w:tc>
      </w:tr>
      <w:tr w:rsidR="00282460" w:rsidRPr="00875974" w14:paraId="585AE11B" w14:textId="77777777" w:rsidTr="00875974"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54A9D26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11FA832E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52873E8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29775B9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6301D52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:rsidRPr="00875974" w14:paraId="10379C93" w14:textId="77777777" w:rsidTr="00875974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317A9B8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USERNAME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7AD784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64EB839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3A24559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1EF3F62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用户名</w:t>
            </w:r>
          </w:p>
        </w:tc>
      </w:tr>
      <w:tr w:rsidR="00282460" w:rsidRPr="00875974" w14:paraId="5B4F5A33" w14:textId="77777777" w:rsidTr="00875974">
        <w:tc>
          <w:tcPr>
            <w:tcW w:w="1728" w:type="dxa"/>
            <w:vAlign w:val="center"/>
          </w:tcPr>
          <w:p w14:paraId="407E7BC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PASSWORD</w:t>
            </w:r>
          </w:p>
        </w:tc>
        <w:tc>
          <w:tcPr>
            <w:tcW w:w="1728" w:type="dxa"/>
            <w:vAlign w:val="center"/>
          </w:tcPr>
          <w:p w14:paraId="4F5F935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20A3D80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48A36E9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40D58B5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密码</w:t>
            </w:r>
          </w:p>
        </w:tc>
      </w:tr>
      <w:tr w:rsidR="00282460" w:rsidRPr="00875974" w14:paraId="0D6C8853" w14:textId="77777777" w:rsidTr="00875974">
        <w:tc>
          <w:tcPr>
            <w:tcW w:w="1728" w:type="dxa"/>
            <w:vAlign w:val="center"/>
          </w:tcPr>
          <w:p w14:paraId="0E444F5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RE_PASSWORD</w:t>
            </w:r>
          </w:p>
        </w:tc>
        <w:tc>
          <w:tcPr>
            <w:tcW w:w="1728" w:type="dxa"/>
            <w:vAlign w:val="center"/>
          </w:tcPr>
          <w:p w14:paraId="6DA3826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34CEC18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7AE3015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71B6D09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重复密码</w:t>
            </w:r>
          </w:p>
        </w:tc>
      </w:tr>
      <w:tr w:rsidR="00282460" w:rsidRPr="00875974" w14:paraId="31FFE9C8" w14:textId="77777777" w:rsidTr="00875974">
        <w:tc>
          <w:tcPr>
            <w:tcW w:w="1728" w:type="dxa"/>
            <w:vAlign w:val="center"/>
          </w:tcPr>
          <w:p w14:paraId="17B6817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NICKNAME</w:t>
            </w:r>
          </w:p>
        </w:tc>
        <w:tc>
          <w:tcPr>
            <w:tcW w:w="1728" w:type="dxa"/>
            <w:vAlign w:val="center"/>
          </w:tcPr>
          <w:p w14:paraId="4F9082B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75F4CA2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4AFC222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45B7A9F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昵称</w:t>
            </w:r>
          </w:p>
        </w:tc>
      </w:tr>
      <w:tr w:rsidR="00282460" w:rsidRPr="00875974" w14:paraId="76C27136" w14:textId="77777777" w:rsidTr="00875974">
        <w:tc>
          <w:tcPr>
            <w:tcW w:w="1728" w:type="dxa"/>
            <w:vAlign w:val="center"/>
          </w:tcPr>
          <w:p w14:paraId="41B865F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MOBILE</w:t>
            </w:r>
          </w:p>
        </w:tc>
        <w:tc>
          <w:tcPr>
            <w:tcW w:w="1728" w:type="dxa"/>
            <w:vAlign w:val="center"/>
          </w:tcPr>
          <w:p w14:paraId="5A2C731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7647582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2A0E79A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085D1A3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手机号</w:t>
            </w:r>
          </w:p>
        </w:tc>
      </w:tr>
      <w:tr w:rsidR="00282460" w:rsidRPr="00875974" w14:paraId="1311F2AF" w14:textId="77777777" w:rsidTr="00875974">
        <w:tc>
          <w:tcPr>
            <w:tcW w:w="1728" w:type="dxa"/>
            <w:vAlign w:val="center"/>
          </w:tcPr>
          <w:p w14:paraId="1C7E134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EMAIL</w:t>
            </w:r>
          </w:p>
        </w:tc>
        <w:tc>
          <w:tcPr>
            <w:tcW w:w="1728" w:type="dxa"/>
            <w:vAlign w:val="center"/>
          </w:tcPr>
          <w:p w14:paraId="2BB6BC4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1C62953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0D031E2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4BA8500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邮箱</w:t>
            </w:r>
          </w:p>
        </w:tc>
      </w:tr>
      <w:tr w:rsidR="00282460" w:rsidRPr="00875974" w14:paraId="22D52078" w14:textId="77777777" w:rsidTr="00875974">
        <w:tc>
          <w:tcPr>
            <w:tcW w:w="1728" w:type="dxa"/>
            <w:vAlign w:val="center"/>
          </w:tcPr>
          <w:p w14:paraId="3297DF8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0766B0C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0998BCB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438CFDC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12F02C0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描述</w:t>
            </w:r>
          </w:p>
        </w:tc>
      </w:tr>
      <w:tr w:rsidR="00282460" w:rsidRPr="00875974" w14:paraId="49CC13F4" w14:textId="77777777" w:rsidTr="00875974">
        <w:tc>
          <w:tcPr>
            <w:tcW w:w="1728" w:type="dxa"/>
            <w:vAlign w:val="center"/>
          </w:tcPr>
          <w:p w14:paraId="654B69F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ROLE</w:t>
            </w:r>
          </w:p>
        </w:tc>
        <w:tc>
          <w:tcPr>
            <w:tcW w:w="1728" w:type="dxa"/>
            <w:vAlign w:val="center"/>
          </w:tcPr>
          <w:p w14:paraId="192D28C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74826AC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4A464FB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066E1FF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角色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1-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正常用户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2-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演示用户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3-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管理员</w:t>
            </w:r>
          </w:p>
        </w:tc>
      </w:tr>
      <w:tr w:rsidR="00282460" w:rsidRPr="00875974" w14:paraId="3194ECC7" w14:textId="77777777" w:rsidTr="00875974">
        <w:tc>
          <w:tcPr>
            <w:tcW w:w="1728" w:type="dxa"/>
            <w:vAlign w:val="center"/>
          </w:tcPr>
          <w:p w14:paraId="3526425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STATUS</w:t>
            </w:r>
          </w:p>
        </w:tc>
        <w:tc>
          <w:tcPr>
            <w:tcW w:w="1728" w:type="dxa"/>
            <w:vAlign w:val="center"/>
          </w:tcPr>
          <w:p w14:paraId="17CC077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0947C78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21BEA20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295B609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状态</w:t>
            </w:r>
          </w:p>
        </w:tc>
      </w:tr>
      <w:tr w:rsidR="00282460" w:rsidRPr="00875974" w14:paraId="03AA610B" w14:textId="77777777" w:rsidTr="00875974">
        <w:tc>
          <w:tcPr>
            <w:tcW w:w="1728" w:type="dxa"/>
            <w:vAlign w:val="center"/>
          </w:tcPr>
          <w:p w14:paraId="394C4E0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SCORE</w:t>
            </w:r>
          </w:p>
        </w:tc>
        <w:tc>
          <w:tcPr>
            <w:tcW w:w="1728" w:type="dxa"/>
            <w:vAlign w:val="center"/>
          </w:tcPr>
          <w:p w14:paraId="3F5B5F0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2F59779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164ECDB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68363C0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评分</w:t>
            </w:r>
          </w:p>
        </w:tc>
      </w:tr>
      <w:tr w:rsidR="00282460" w:rsidRPr="00875974" w14:paraId="6330BBEE" w14:textId="77777777" w:rsidTr="00875974">
        <w:tc>
          <w:tcPr>
            <w:tcW w:w="1728" w:type="dxa"/>
            <w:vAlign w:val="center"/>
          </w:tcPr>
          <w:p w14:paraId="3A599DD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AVATAR</w:t>
            </w:r>
          </w:p>
        </w:tc>
        <w:tc>
          <w:tcPr>
            <w:tcW w:w="1728" w:type="dxa"/>
            <w:vAlign w:val="center"/>
          </w:tcPr>
          <w:p w14:paraId="1B0824F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227E902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6C6D67D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3C3548A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头像路径</w:t>
            </w:r>
          </w:p>
        </w:tc>
      </w:tr>
      <w:tr w:rsidR="00282460" w:rsidRPr="00875974" w14:paraId="59395F16" w14:textId="77777777" w:rsidTr="00875974">
        <w:tc>
          <w:tcPr>
            <w:tcW w:w="1728" w:type="dxa"/>
            <w:vAlign w:val="center"/>
          </w:tcPr>
          <w:p w14:paraId="5FA6791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TOKEN</w:t>
            </w:r>
          </w:p>
        </w:tc>
        <w:tc>
          <w:tcPr>
            <w:tcW w:w="1728" w:type="dxa"/>
            <w:vAlign w:val="center"/>
          </w:tcPr>
          <w:p w14:paraId="107F78B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0545C6E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60ECC3B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761D32F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令牌</w:t>
            </w:r>
          </w:p>
        </w:tc>
      </w:tr>
      <w:tr w:rsidR="00282460" w:rsidRPr="00875974" w14:paraId="56785CD1" w14:textId="77777777" w:rsidTr="00875974">
        <w:tc>
          <w:tcPr>
            <w:tcW w:w="1728" w:type="dxa"/>
            <w:vAlign w:val="center"/>
          </w:tcPr>
          <w:p w14:paraId="0901A6B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CREATE_TIME</w:t>
            </w:r>
          </w:p>
        </w:tc>
        <w:tc>
          <w:tcPr>
            <w:tcW w:w="1728" w:type="dxa"/>
            <w:vAlign w:val="center"/>
          </w:tcPr>
          <w:p w14:paraId="1F6648A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31FEC82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16522A1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6925494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创建时间</w:t>
            </w:r>
          </w:p>
        </w:tc>
      </w:tr>
      <w:tr w:rsidR="00282460" w:rsidRPr="00875974" w14:paraId="59D73E4B" w14:textId="77777777" w:rsidTr="00875974">
        <w:tc>
          <w:tcPr>
            <w:tcW w:w="1728" w:type="dxa"/>
            <w:vAlign w:val="center"/>
          </w:tcPr>
          <w:p w14:paraId="628D90B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PUSH_EMAIL</w:t>
            </w:r>
          </w:p>
        </w:tc>
        <w:tc>
          <w:tcPr>
            <w:tcW w:w="1728" w:type="dxa"/>
            <w:vAlign w:val="center"/>
          </w:tcPr>
          <w:p w14:paraId="6BF5D80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516D880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7208DF7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5970DCE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推送邮箱</w:t>
            </w:r>
          </w:p>
        </w:tc>
      </w:tr>
      <w:tr w:rsidR="00282460" w:rsidRPr="00875974" w14:paraId="7A2C18F6" w14:textId="77777777" w:rsidTr="00875974">
        <w:tc>
          <w:tcPr>
            <w:tcW w:w="1728" w:type="dxa"/>
            <w:vAlign w:val="center"/>
          </w:tcPr>
          <w:p w14:paraId="317D9BD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PUSH_SWITCH</w:t>
            </w:r>
          </w:p>
        </w:tc>
        <w:tc>
          <w:tcPr>
            <w:tcW w:w="1728" w:type="dxa"/>
            <w:vAlign w:val="center"/>
          </w:tcPr>
          <w:p w14:paraId="3ACF48D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3D2B190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396B299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5F271A6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推送开关</w:t>
            </w:r>
          </w:p>
        </w:tc>
      </w:tr>
    </w:tbl>
    <w:p w14:paraId="08C67CC6" w14:textId="77777777" w:rsidR="00282460" w:rsidRDefault="00282460"/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916"/>
        <w:gridCol w:w="1728"/>
      </w:tblGrid>
      <w:tr w:rsidR="00282460" w:rsidRPr="00875974" w14:paraId="330FDCB3" w14:textId="77777777" w:rsidTr="00875974">
        <w:tc>
          <w:tcPr>
            <w:tcW w:w="8640" w:type="dxa"/>
            <w:gridSpan w:val="5"/>
            <w:tcBorders>
              <w:top w:val="single" w:sz="12" w:space="0" w:color="auto"/>
            </w:tcBorders>
            <w:vAlign w:val="center"/>
          </w:tcPr>
          <w:p w14:paraId="41AD5E8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booth_data</w:t>
            </w:r>
          </w:p>
        </w:tc>
      </w:tr>
      <w:tr w:rsidR="00282460" w:rsidRPr="00875974" w14:paraId="49EBB1C1" w14:textId="77777777" w:rsidTr="00875974">
        <w:tc>
          <w:tcPr>
            <w:tcW w:w="8640" w:type="dxa"/>
            <w:gridSpan w:val="5"/>
            <w:tcBorders>
              <w:top w:val="nil"/>
            </w:tcBorders>
            <w:vAlign w:val="center"/>
          </w:tcPr>
          <w:p w14:paraId="0292845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摊位租赁表</w:t>
            </w:r>
          </w:p>
        </w:tc>
      </w:tr>
      <w:tr w:rsidR="00282460" w:rsidRPr="00875974" w14:paraId="698ABB3E" w14:textId="77777777" w:rsidTr="00875974"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720F232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字段名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49C3E76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数据类型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7B90633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是否为空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6D3AC27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默认值</w:t>
            </w:r>
          </w:p>
        </w:tc>
        <w:tc>
          <w:tcPr>
            <w:tcW w:w="1728" w:type="dxa"/>
            <w:tcBorders>
              <w:top w:val="nil"/>
              <w:bottom w:val="single" w:sz="12" w:space="0" w:color="auto"/>
            </w:tcBorders>
            <w:vAlign w:val="center"/>
          </w:tcPr>
          <w:p w14:paraId="024343C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注释</w:t>
            </w:r>
          </w:p>
        </w:tc>
      </w:tr>
      <w:tr w:rsidR="00282460" w:rsidRPr="00875974" w14:paraId="7DE298F1" w14:textId="77777777" w:rsidTr="00875974"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0A3E36F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BOOTH_ID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0FCF220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BIGINT(20)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18595C4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3735112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09E0532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摊位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ID</w:t>
            </w:r>
          </w:p>
        </w:tc>
      </w:tr>
      <w:tr w:rsidR="00282460" w:rsidRPr="00875974" w14:paraId="14FAFCB2" w14:textId="77777777" w:rsidTr="00875974">
        <w:tc>
          <w:tcPr>
            <w:tcW w:w="1728" w:type="dxa"/>
            <w:vAlign w:val="center"/>
          </w:tcPr>
          <w:p w14:paraId="791241F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USER_ID</w:t>
            </w:r>
          </w:p>
        </w:tc>
        <w:tc>
          <w:tcPr>
            <w:tcW w:w="1728" w:type="dxa"/>
            <w:vAlign w:val="center"/>
          </w:tcPr>
          <w:p w14:paraId="4C79C10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INT(11)</w:t>
            </w:r>
          </w:p>
        </w:tc>
        <w:tc>
          <w:tcPr>
            <w:tcW w:w="1728" w:type="dxa"/>
            <w:vAlign w:val="center"/>
          </w:tcPr>
          <w:p w14:paraId="75EE0B3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</w:t>
            </w:r>
          </w:p>
        </w:tc>
        <w:tc>
          <w:tcPr>
            <w:tcW w:w="1728" w:type="dxa"/>
            <w:vAlign w:val="center"/>
          </w:tcPr>
          <w:p w14:paraId="4831449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2521991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摊主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ID</w:t>
            </w:r>
          </w:p>
        </w:tc>
      </w:tr>
      <w:tr w:rsidR="00282460" w:rsidRPr="00875974" w14:paraId="590ADE8E" w14:textId="77777777" w:rsidTr="00875974">
        <w:tc>
          <w:tcPr>
            <w:tcW w:w="1728" w:type="dxa"/>
            <w:vAlign w:val="center"/>
          </w:tcPr>
          <w:p w14:paraId="7BBCFD5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RENT_START_DATE</w:t>
            </w:r>
          </w:p>
        </w:tc>
        <w:tc>
          <w:tcPr>
            <w:tcW w:w="1728" w:type="dxa"/>
            <w:vAlign w:val="center"/>
          </w:tcPr>
          <w:p w14:paraId="1C51150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DATE</w:t>
            </w:r>
          </w:p>
        </w:tc>
        <w:tc>
          <w:tcPr>
            <w:tcW w:w="1728" w:type="dxa"/>
            <w:vAlign w:val="center"/>
          </w:tcPr>
          <w:p w14:paraId="6D9FABF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</w:t>
            </w:r>
          </w:p>
        </w:tc>
        <w:tc>
          <w:tcPr>
            <w:tcW w:w="1728" w:type="dxa"/>
            <w:vAlign w:val="center"/>
          </w:tcPr>
          <w:p w14:paraId="219606F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1395131C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租赁开始日期</w:t>
            </w:r>
          </w:p>
        </w:tc>
      </w:tr>
      <w:tr w:rsidR="00282460" w:rsidRPr="00875974" w14:paraId="26C54960" w14:textId="77777777" w:rsidTr="00875974">
        <w:tc>
          <w:tcPr>
            <w:tcW w:w="1728" w:type="dxa"/>
            <w:vAlign w:val="center"/>
          </w:tcPr>
          <w:p w14:paraId="1108CF1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RENT_END_DATE</w:t>
            </w:r>
          </w:p>
        </w:tc>
        <w:tc>
          <w:tcPr>
            <w:tcW w:w="1728" w:type="dxa"/>
            <w:vAlign w:val="center"/>
          </w:tcPr>
          <w:p w14:paraId="19FCA51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DATE</w:t>
            </w:r>
          </w:p>
        </w:tc>
        <w:tc>
          <w:tcPr>
            <w:tcW w:w="1728" w:type="dxa"/>
            <w:vAlign w:val="center"/>
          </w:tcPr>
          <w:p w14:paraId="0C55CB4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</w:t>
            </w:r>
          </w:p>
        </w:tc>
        <w:tc>
          <w:tcPr>
            <w:tcW w:w="1728" w:type="dxa"/>
            <w:vAlign w:val="center"/>
          </w:tcPr>
          <w:p w14:paraId="52653D6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10F1C95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租赁结束日期</w:t>
            </w:r>
          </w:p>
        </w:tc>
      </w:tr>
      <w:tr w:rsidR="00282460" w:rsidRPr="00875974" w14:paraId="2EC073DF" w14:textId="77777777" w:rsidTr="00875974">
        <w:tc>
          <w:tcPr>
            <w:tcW w:w="1728" w:type="dxa"/>
            <w:vAlign w:val="center"/>
          </w:tcPr>
          <w:p w14:paraId="799CA1A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CREATED_AT</w:t>
            </w:r>
          </w:p>
        </w:tc>
        <w:tc>
          <w:tcPr>
            <w:tcW w:w="1728" w:type="dxa"/>
            <w:vAlign w:val="center"/>
          </w:tcPr>
          <w:p w14:paraId="08F2128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TIMESTAMP</w:t>
            </w:r>
          </w:p>
        </w:tc>
        <w:tc>
          <w:tcPr>
            <w:tcW w:w="1728" w:type="dxa"/>
            <w:vAlign w:val="center"/>
          </w:tcPr>
          <w:p w14:paraId="49BCB78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67D8A52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CURRENT_TIMESTAMP</w:t>
            </w:r>
          </w:p>
        </w:tc>
        <w:tc>
          <w:tcPr>
            <w:tcW w:w="1728" w:type="dxa"/>
            <w:vAlign w:val="center"/>
          </w:tcPr>
          <w:p w14:paraId="7D43D7F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创建时间</w:t>
            </w:r>
          </w:p>
        </w:tc>
      </w:tr>
      <w:tr w:rsidR="00282460" w:rsidRPr="00875974" w14:paraId="783506D9" w14:textId="77777777" w:rsidTr="00875974">
        <w:tc>
          <w:tcPr>
            <w:tcW w:w="1728" w:type="dxa"/>
            <w:vAlign w:val="center"/>
          </w:tcPr>
          <w:p w14:paraId="282A0FC0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UPDATED_AT</w:t>
            </w:r>
          </w:p>
        </w:tc>
        <w:tc>
          <w:tcPr>
            <w:tcW w:w="1728" w:type="dxa"/>
            <w:vAlign w:val="center"/>
          </w:tcPr>
          <w:p w14:paraId="70AAF52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TIMESTAMP</w:t>
            </w:r>
          </w:p>
        </w:tc>
        <w:tc>
          <w:tcPr>
            <w:tcW w:w="1728" w:type="dxa"/>
            <w:vAlign w:val="center"/>
          </w:tcPr>
          <w:p w14:paraId="698B4F5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2070117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CURRENT_TIMESTAMP</w:t>
            </w:r>
          </w:p>
        </w:tc>
        <w:tc>
          <w:tcPr>
            <w:tcW w:w="1728" w:type="dxa"/>
            <w:vAlign w:val="center"/>
          </w:tcPr>
          <w:p w14:paraId="065B50B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更新时间</w:t>
            </w:r>
          </w:p>
        </w:tc>
      </w:tr>
      <w:tr w:rsidR="00282460" w:rsidRPr="00875974" w14:paraId="67E630E4" w14:textId="77777777" w:rsidTr="00875974">
        <w:tc>
          <w:tcPr>
            <w:tcW w:w="1728" w:type="dxa"/>
            <w:vAlign w:val="center"/>
          </w:tcPr>
          <w:p w14:paraId="2554A8C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STATUS</w:t>
            </w:r>
          </w:p>
        </w:tc>
        <w:tc>
          <w:tcPr>
            <w:tcW w:w="1728" w:type="dxa"/>
            <w:vAlign w:val="center"/>
          </w:tcPr>
          <w:p w14:paraId="3BDB63C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TINYINT(4)</w:t>
            </w:r>
          </w:p>
        </w:tc>
        <w:tc>
          <w:tcPr>
            <w:tcW w:w="1728" w:type="dxa"/>
            <w:vAlign w:val="center"/>
          </w:tcPr>
          <w:p w14:paraId="6A90D8A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51D4AAC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1</w:t>
            </w:r>
          </w:p>
        </w:tc>
        <w:tc>
          <w:tcPr>
            <w:tcW w:w="1728" w:type="dxa"/>
            <w:vAlign w:val="center"/>
          </w:tcPr>
          <w:p w14:paraId="66A876E6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合同状态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1-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待签约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,2-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已签约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,3-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已到期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,4-</w:t>
            </w:r>
            <w:r w:rsidRPr="00875974">
              <w:rPr>
                <w:rFonts w:ascii="黑体" w:eastAsia="黑体" w:hAnsi="黑体"/>
                <w:sz w:val="20"/>
                <w:szCs w:val="20"/>
              </w:rPr>
              <w:t>已取消</w:t>
            </w:r>
          </w:p>
        </w:tc>
      </w:tr>
      <w:tr w:rsidR="00282460" w:rsidRPr="00875974" w14:paraId="10E7BC34" w14:textId="77777777" w:rsidTr="00875974">
        <w:tc>
          <w:tcPr>
            <w:tcW w:w="1728" w:type="dxa"/>
            <w:vAlign w:val="center"/>
          </w:tcPr>
          <w:p w14:paraId="04EE84C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DURATION</w:t>
            </w:r>
          </w:p>
        </w:tc>
        <w:tc>
          <w:tcPr>
            <w:tcW w:w="1728" w:type="dxa"/>
            <w:vAlign w:val="center"/>
          </w:tcPr>
          <w:p w14:paraId="4D6899FD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INT(11)</w:t>
            </w:r>
          </w:p>
        </w:tc>
        <w:tc>
          <w:tcPr>
            <w:tcW w:w="1728" w:type="dxa"/>
            <w:vAlign w:val="center"/>
          </w:tcPr>
          <w:p w14:paraId="40E854A1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2C037689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1BE73BA4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租赁时长</w:t>
            </w:r>
          </w:p>
        </w:tc>
      </w:tr>
      <w:tr w:rsidR="00282460" w:rsidRPr="00875974" w14:paraId="404D9C26" w14:textId="77777777" w:rsidTr="00875974">
        <w:tc>
          <w:tcPr>
            <w:tcW w:w="1728" w:type="dxa"/>
            <w:vAlign w:val="center"/>
          </w:tcPr>
          <w:p w14:paraId="252BBE28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COVER</w:t>
            </w:r>
          </w:p>
        </w:tc>
        <w:tc>
          <w:tcPr>
            <w:tcW w:w="1728" w:type="dxa"/>
            <w:vAlign w:val="center"/>
          </w:tcPr>
          <w:p w14:paraId="1A2ABEE7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vAlign w:val="center"/>
          </w:tcPr>
          <w:p w14:paraId="74EA6A7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vAlign w:val="center"/>
          </w:tcPr>
          <w:p w14:paraId="60048E62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vAlign w:val="center"/>
          </w:tcPr>
          <w:p w14:paraId="29D7365F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合同图片全路径</w:t>
            </w:r>
          </w:p>
        </w:tc>
      </w:tr>
      <w:tr w:rsidR="00282460" w:rsidRPr="00875974" w14:paraId="3C1EFF0D" w14:textId="77777777" w:rsidTr="00875974"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7C6C3C2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DESCRIPTION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5F4BFEDA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VARCHAR(255)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017CE005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YES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2EAAC5BB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NONE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68706D53" w14:textId="77777777" w:rsidR="00282460" w:rsidRPr="00875974" w:rsidRDefault="009D535E">
            <w:pPr>
              <w:rPr>
                <w:rFonts w:ascii="黑体" w:eastAsia="黑体" w:hAnsi="黑体"/>
                <w:sz w:val="20"/>
                <w:szCs w:val="20"/>
              </w:rPr>
            </w:pPr>
            <w:r w:rsidRPr="00875974">
              <w:rPr>
                <w:rFonts w:ascii="黑体" w:eastAsia="黑体" w:hAnsi="黑体"/>
                <w:sz w:val="20"/>
                <w:szCs w:val="20"/>
              </w:rPr>
              <w:t>合同备注</w:t>
            </w:r>
          </w:p>
        </w:tc>
      </w:tr>
      <w:bookmarkEnd w:id="0"/>
      <w:bookmarkEnd w:id="4"/>
    </w:tbl>
    <w:p w14:paraId="0C2B7B7B" w14:textId="77777777" w:rsidR="009D535E" w:rsidRDefault="009D535E"/>
    <w:sectPr w:rsidR="009D53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47C3" w14:textId="77777777" w:rsidR="009D535E" w:rsidRDefault="009D535E" w:rsidP="00875974">
      <w:pPr>
        <w:spacing w:after="0" w:line="240" w:lineRule="auto"/>
      </w:pPr>
      <w:r>
        <w:separator/>
      </w:r>
    </w:p>
  </w:endnote>
  <w:endnote w:type="continuationSeparator" w:id="0">
    <w:p w14:paraId="1985F1D2" w14:textId="77777777" w:rsidR="009D535E" w:rsidRDefault="009D535E" w:rsidP="0087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65DF" w14:textId="77777777" w:rsidR="009D535E" w:rsidRDefault="009D535E" w:rsidP="00875974">
      <w:pPr>
        <w:spacing w:after="0" w:line="240" w:lineRule="auto"/>
      </w:pPr>
      <w:r>
        <w:separator/>
      </w:r>
    </w:p>
  </w:footnote>
  <w:footnote w:type="continuationSeparator" w:id="0">
    <w:p w14:paraId="6984291A" w14:textId="77777777" w:rsidR="009D535E" w:rsidRDefault="009D535E" w:rsidP="00875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460"/>
    <w:rsid w:val="0029639D"/>
    <w:rsid w:val="00326F90"/>
    <w:rsid w:val="00875974"/>
    <w:rsid w:val="009D535E"/>
    <w:rsid w:val="00AA1D8D"/>
    <w:rsid w:val="00B47730"/>
    <w:rsid w:val="00CB0664"/>
    <w:rsid w:val="00F760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DD919C"/>
  <w14:defaultImageDpi w14:val="300"/>
  <w15:docId w15:val="{29D8C369-8FFF-4C17-A239-6E6B483B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宋体" w:hAnsi="Times New Roman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林 余杰</cp:lastModifiedBy>
  <cp:revision>2</cp:revision>
  <dcterms:created xsi:type="dcterms:W3CDTF">2013-12-23T23:15:00Z</dcterms:created>
  <dcterms:modified xsi:type="dcterms:W3CDTF">2024-05-15T13:47:00Z</dcterms:modified>
  <cp:category/>
</cp:coreProperties>
</file>